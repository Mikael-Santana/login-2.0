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A11A0" w14:textId="132FBE34" w:rsidR="00E44A5B" w:rsidRPr="009379EF" w:rsidRDefault="006561CF" w:rsidP="009379EF">
      <w:pPr>
        <w:pStyle w:val="Ttulo1"/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NOME DO PROJETO - </w:t>
      </w:r>
      <w:r w:rsidRPr="009379EF">
        <w:rPr>
          <w:rFonts w:ascii="Arial" w:hAnsi="Arial" w:cs="Arial"/>
          <w:lang w:val="pt-BR"/>
        </w:rPr>
        <w:t>Briefing do Projeto</w:t>
      </w:r>
    </w:p>
    <w:p w14:paraId="7FA2E10A" w14:textId="2887E2D1" w:rsidR="00E44A5B" w:rsidRPr="009379EF" w:rsidRDefault="00C637C0" w:rsidP="009379EF">
      <w:pPr>
        <w:pStyle w:val="Ttulo2"/>
        <w:numPr>
          <w:ilvl w:val="0"/>
          <w:numId w:val="10"/>
        </w:numPr>
        <w:spacing w:line="360" w:lineRule="auto"/>
        <w:rPr>
          <w:rFonts w:ascii="Arial" w:hAnsi="Arial" w:cs="Arial"/>
          <w:lang w:val="pt-BR"/>
        </w:rPr>
      </w:pPr>
      <w:r w:rsidRPr="009379EF">
        <w:rPr>
          <w:rFonts w:ascii="Arial" w:hAnsi="Arial" w:cs="Arial"/>
          <w:lang w:val="pt-BR"/>
        </w:rPr>
        <w:t>Informações Gerais do Projeto</w:t>
      </w:r>
    </w:p>
    <w:p w14:paraId="2E8AD009" w14:textId="2F37422B" w:rsidR="009379EF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1.1 </w:t>
      </w:r>
      <w:r w:rsidRPr="009379EF">
        <w:rPr>
          <w:rFonts w:ascii="Arial" w:hAnsi="Arial" w:cs="Arial"/>
          <w:lang w:val="pt-BR"/>
        </w:rPr>
        <w:t>Qual é o nome do projeto?</w:t>
      </w:r>
    </w:p>
    <w:p w14:paraId="161E01F7" w14:textId="5F1E59CA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</w:t>
      </w:r>
      <w:r w:rsidR="00C605FE">
        <w:rPr>
          <w:rFonts w:ascii="Arial" w:hAnsi="Arial" w:cs="Arial"/>
          <w:lang w:val="pt-BR"/>
        </w:rPr>
        <w:t>plataforma de cassino RATBE</w:t>
      </w:r>
      <w:r w:rsidR="008B5EAD">
        <w:rPr>
          <w:rFonts w:ascii="Arial" w:hAnsi="Arial" w:cs="Arial"/>
          <w:lang w:val="pt-BR"/>
        </w:rPr>
        <w:t>T</w:t>
      </w:r>
      <w:r w:rsidR="00C605FE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>_________________________________________________</w:t>
      </w:r>
    </w:p>
    <w:p w14:paraId="6EA37462" w14:textId="0055DBF6" w:rsidR="00E44A5B" w:rsidRPr="009379EF" w:rsidRDefault="009379EF" w:rsidP="009379EF">
      <w:pPr>
        <w:spacing w:line="360" w:lineRule="auto"/>
        <w:mirrorIndents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1.2 </w:t>
      </w:r>
      <w:r w:rsidRPr="009379EF">
        <w:rPr>
          <w:rFonts w:ascii="Arial" w:hAnsi="Arial" w:cs="Arial"/>
          <w:lang w:val="pt-BR"/>
        </w:rPr>
        <w:t>Quem são os principais stakeholders (clientes, usuários, patrocinadores)?</w:t>
      </w:r>
    </w:p>
    <w:p w14:paraId="0A073EA3" w14:textId="2A677772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</w:t>
      </w:r>
      <w:r w:rsidR="00C605FE">
        <w:rPr>
          <w:rFonts w:ascii="Arial" w:hAnsi="Arial" w:cs="Arial"/>
          <w:lang w:val="pt-BR"/>
        </w:rPr>
        <w:t>pessoas comuns</w:t>
      </w:r>
      <w:r w:rsidR="008B5EAD">
        <w:rPr>
          <w:rFonts w:ascii="Arial" w:hAnsi="Arial" w:cs="Arial"/>
          <w:lang w:val="pt-BR"/>
        </w:rPr>
        <w:t>,</w:t>
      </w:r>
      <w:r w:rsidR="00C605FE">
        <w:rPr>
          <w:rFonts w:ascii="Arial" w:hAnsi="Arial" w:cs="Arial"/>
          <w:lang w:val="pt-BR"/>
        </w:rPr>
        <w:t xml:space="preserve"> e patrocinadores possíveis influenciadores</w:t>
      </w:r>
      <w:r>
        <w:rPr>
          <w:rFonts w:ascii="Arial" w:hAnsi="Arial" w:cs="Arial"/>
          <w:lang w:val="pt-BR"/>
        </w:rPr>
        <w:t>______________________________________</w:t>
      </w:r>
    </w:p>
    <w:p w14:paraId="3F229452" w14:textId="209FD292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0FB4C20D" w14:textId="1818B769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1.3 </w:t>
      </w:r>
      <w:r w:rsidRPr="009379EF">
        <w:rPr>
          <w:rFonts w:ascii="Arial" w:hAnsi="Arial" w:cs="Arial"/>
          <w:lang w:val="pt-BR"/>
        </w:rPr>
        <w:t>Qual é o objetivo principal do sistema?</w:t>
      </w:r>
    </w:p>
    <w:p w14:paraId="33071AC8" w14:textId="33F2CF74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</w:t>
      </w:r>
      <w:r w:rsidR="00C605FE">
        <w:rPr>
          <w:rFonts w:ascii="Arial" w:hAnsi="Arial" w:cs="Arial"/>
          <w:lang w:val="pt-BR"/>
        </w:rPr>
        <w:t xml:space="preserve">promover </w:t>
      </w:r>
      <w:proofErr w:type="spellStart"/>
      <w:r w:rsidR="00C605FE">
        <w:rPr>
          <w:rFonts w:ascii="Arial" w:hAnsi="Arial" w:cs="Arial"/>
          <w:lang w:val="pt-BR"/>
        </w:rPr>
        <w:t>entreterimento</w:t>
      </w:r>
      <w:proofErr w:type="spellEnd"/>
      <w:r w:rsidR="00C605FE">
        <w:rPr>
          <w:rFonts w:ascii="Arial" w:hAnsi="Arial" w:cs="Arial"/>
          <w:lang w:val="pt-BR"/>
        </w:rPr>
        <w:t xml:space="preserve"> e oportunidade únicas de ganho </w:t>
      </w:r>
      <w:proofErr w:type="spellStart"/>
      <w:r w:rsidR="00C605FE">
        <w:rPr>
          <w:rFonts w:ascii="Arial" w:hAnsi="Arial" w:cs="Arial"/>
          <w:lang w:val="pt-BR"/>
        </w:rPr>
        <w:t>monetario</w:t>
      </w:r>
      <w:proofErr w:type="spellEnd"/>
      <w:r>
        <w:rPr>
          <w:rFonts w:ascii="Arial" w:hAnsi="Arial" w:cs="Arial"/>
          <w:lang w:val="pt-BR"/>
        </w:rPr>
        <w:t>_______________________________________________</w:t>
      </w:r>
    </w:p>
    <w:p w14:paraId="34C03334" w14:textId="4AE07971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2485164F" w14:textId="62262202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1.4 </w:t>
      </w:r>
      <w:r w:rsidRPr="009379EF">
        <w:rPr>
          <w:rFonts w:ascii="Arial" w:hAnsi="Arial" w:cs="Arial"/>
          <w:lang w:val="pt-BR"/>
        </w:rPr>
        <w:t>Há um sistema atual que será substituído ou integrado? Se sim, quais são os problemas e limitações dele?</w:t>
      </w:r>
    </w:p>
    <w:p w14:paraId="2E5E01CF" w14:textId="6852EFB0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</w:t>
      </w:r>
      <w:r w:rsidR="00C605FE">
        <w:rPr>
          <w:rFonts w:ascii="Arial" w:hAnsi="Arial" w:cs="Arial"/>
          <w:lang w:val="pt-BR"/>
        </w:rPr>
        <w:t xml:space="preserve">sistema feito do zero </w:t>
      </w:r>
      <w:r>
        <w:rPr>
          <w:rFonts w:ascii="Arial" w:hAnsi="Arial" w:cs="Arial"/>
          <w:lang w:val="pt-BR"/>
        </w:rPr>
        <w:t>______________________________________</w:t>
      </w:r>
    </w:p>
    <w:p w14:paraId="5DEEA95B" w14:textId="4F34F8B4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20B5A746" w14:textId="079AFE16" w:rsidR="00E44A5B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1.5 </w:t>
      </w:r>
      <w:r w:rsidRPr="009379EF">
        <w:rPr>
          <w:rFonts w:ascii="Arial" w:hAnsi="Arial" w:cs="Arial"/>
          <w:lang w:val="pt-BR"/>
        </w:rPr>
        <w:t>Qual é o prazo estimado para a entrega do projeto?</w:t>
      </w:r>
    </w:p>
    <w:p w14:paraId="36FB17AF" w14:textId="7E4B53AC" w:rsidR="009379EF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</w:t>
      </w:r>
      <w:r w:rsidR="00C605FE">
        <w:rPr>
          <w:rFonts w:ascii="Arial" w:hAnsi="Arial" w:cs="Arial"/>
          <w:lang w:val="pt-BR"/>
        </w:rPr>
        <w:t>3 meses</w:t>
      </w:r>
      <w:r>
        <w:rPr>
          <w:rFonts w:ascii="Arial" w:hAnsi="Arial" w:cs="Arial"/>
          <w:lang w:val="pt-BR"/>
        </w:rPr>
        <w:t>________________________________________________</w:t>
      </w:r>
    </w:p>
    <w:p w14:paraId="73DEE259" w14:textId="77777777" w:rsidR="00E44A5B" w:rsidRPr="009379EF" w:rsidRDefault="00C637C0" w:rsidP="009379EF">
      <w:pPr>
        <w:pStyle w:val="Ttulo2"/>
        <w:spacing w:line="360" w:lineRule="auto"/>
        <w:rPr>
          <w:rFonts w:ascii="Arial" w:hAnsi="Arial" w:cs="Arial"/>
          <w:lang w:val="pt-BR"/>
        </w:rPr>
      </w:pPr>
      <w:r w:rsidRPr="009379EF">
        <w:rPr>
          <w:rFonts w:ascii="Arial" w:hAnsi="Arial" w:cs="Arial"/>
          <w:lang w:val="pt-BR"/>
        </w:rPr>
        <w:t>2. Requisitos do Sistema</w:t>
      </w:r>
    </w:p>
    <w:p w14:paraId="489E59D5" w14:textId="7ED92D7E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2.1 </w:t>
      </w:r>
      <w:r w:rsidRPr="009379EF">
        <w:rPr>
          <w:rFonts w:ascii="Arial" w:hAnsi="Arial" w:cs="Arial"/>
          <w:lang w:val="pt-BR"/>
        </w:rPr>
        <w:t>Quais são as funcionalidades essenciais que o sistema deve ter?</w:t>
      </w:r>
    </w:p>
    <w:p w14:paraId="6F9CC0D9" w14:textId="517D6A77" w:rsidR="009379EF" w:rsidRDefault="00C605FE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Bom sistema e desempenho, bons gateways de pagamento e segurança nas transições bancarias para uma maior </w:t>
      </w:r>
      <w:proofErr w:type="spellStart"/>
      <w:r>
        <w:rPr>
          <w:rFonts w:ascii="Arial" w:hAnsi="Arial" w:cs="Arial"/>
          <w:lang w:val="pt-BR"/>
        </w:rPr>
        <w:t>seguranca</w:t>
      </w:r>
      <w:proofErr w:type="spellEnd"/>
      <w:r>
        <w:rPr>
          <w:rFonts w:ascii="Arial" w:hAnsi="Arial" w:cs="Arial"/>
          <w:lang w:val="pt-BR"/>
        </w:rPr>
        <w:t xml:space="preserve"> para os apostadores </w:t>
      </w:r>
      <w:r w:rsidR="009379EF">
        <w:rPr>
          <w:rFonts w:ascii="Arial" w:hAnsi="Arial" w:cs="Arial"/>
          <w:lang w:val="pt-BR"/>
        </w:rPr>
        <w:t>______________________________________________________________________</w:t>
      </w:r>
    </w:p>
    <w:p w14:paraId="7DE910A0" w14:textId="5F2F3A60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2.2 </w:t>
      </w:r>
      <w:r w:rsidRPr="009379EF">
        <w:rPr>
          <w:rFonts w:ascii="Arial" w:hAnsi="Arial" w:cs="Arial"/>
          <w:lang w:val="pt-BR"/>
        </w:rPr>
        <w:t>Há requisitos específicos de segurança e autenticação?</w:t>
      </w:r>
    </w:p>
    <w:p w14:paraId="3E0E75FC" w14:textId="4A9BB7A8" w:rsidR="009379EF" w:rsidRDefault="009379EF" w:rsidP="008B5EAD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</w:t>
      </w:r>
      <w:r w:rsidR="00C605FE">
        <w:rPr>
          <w:rFonts w:ascii="Arial" w:hAnsi="Arial" w:cs="Arial"/>
          <w:lang w:val="pt-BR"/>
        </w:rPr>
        <w:t>sim, conforme a lei</w:t>
      </w:r>
      <w:r w:rsidR="008B5EAD">
        <w:rPr>
          <w:rFonts w:ascii="Arial" w:hAnsi="Arial" w:cs="Arial"/>
          <w:lang w:val="pt-BR"/>
        </w:rPr>
        <w:t xml:space="preserve"> e </w:t>
      </w:r>
      <w:proofErr w:type="spellStart"/>
      <w:r w:rsidR="008B5EAD">
        <w:rPr>
          <w:rFonts w:ascii="Arial" w:hAnsi="Arial" w:cs="Arial"/>
          <w:lang w:val="pt-BR"/>
        </w:rPr>
        <w:t>nescessario</w:t>
      </w:r>
      <w:proofErr w:type="spellEnd"/>
      <w:r w:rsidR="008B5EAD">
        <w:rPr>
          <w:rFonts w:ascii="Arial" w:hAnsi="Arial" w:cs="Arial"/>
          <w:lang w:val="pt-BR"/>
        </w:rPr>
        <w:t xml:space="preserve"> bastante </w:t>
      </w:r>
      <w:proofErr w:type="spellStart"/>
      <w:r w:rsidR="008B5EAD">
        <w:rPr>
          <w:rFonts w:ascii="Arial" w:hAnsi="Arial" w:cs="Arial"/>
          <w:lang w:val="pt-BR"/>
        </w:rPr>
        <w:t>seguranca</w:t>
      </w:r>
      <w:proofErr w:type="spellEnd"/>
      <w:r w:rsidR="008B5EAD">
        <w:rPr>
          <w:rFonts w:ascii="Arial" w:hAnsi="Arial" w:cs="Arial"/>
          <w:lang w:val="pt-BR"/>
        </w:rPr>
        <w:t xml:space="preserve"> para as contas dos apostadores</w:t>
      </w:r>
      <w:r>
        <w:rPr>
          <w:rFonts w:ascii="Arial" w:hAnsi="Arial" w:cs="Arial"/>
          <w:lang w:val="pt-BR"/>
        </w:rPr>
        <w:t>___________________________________________________________________</w:t>
      </w:r>
    </w:p>
    <w:p w14:paraId="6C019D23" w14:textId="44595E1F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712FB891" w14:textId="337CB3CA" w:rsidR="00E44A5B" w:rsidRPr="009379EF" w:rsidRDefault="009379EF" w:rsidP="009379E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  <w:r>
        <w:rPr>
          <w:rFonts w:ascii="Arial" w:hAnsi="Arial" w:cs="Arial"/>
          <w:lang w:val="pt-BR"/>
        </w:rPr>
        <w:lastRenderedPageBreak/>
        <w:t xml:space="preserve">2.3 </w:t>
      </w:r>
      <w:r w:rsidRPr="009379EF">
        <w:rPr>
          <w:rFonts w:ascii="Arial" w:hAnsi="Arial" w:cs="Arial"/>
          <w:lang w:val="pt-BR"/>
        </w:rPr>
        <w:t>O sistema precisa suportar múltiplos usuários com diferentes níveis de acesso?</w:t>
      </w:r>
    </w:p>
    <w:p w14:paraId="227A0E01" w14:textId="42201071" w:rsidR="009379EF" w:rsidRDefault="00C605FE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Sim, para a </w:t>
      </w:r>
      <w:proofErr w:type="spellStart"/>
      <w:r>
        <w:rPr>
          <w:rFonts w:ascii="Arial" w:hAnsi="Arial" w:cs="Arial"/>
          <w:lang w:val="pt-BR"/>
        </w:rPr>
        <w:t>verificacao</w:t>
      </w:r>
      <w:proofErr w:type="spellEnd"/>
      <w:r>
        <w:rPr>
          <w:rFonts w:ascii="Arial" w:hAnsi="Arial" w:cs="Arial"/>
          <w:lang w:val="pt-BR"/>
        </w:rPr>
        <w:t xml:space="preserve"> de quem </w:t>
      </w:r>
      <w:proofErr w:type="spellStart"/>
      <w:r>
        <w:rPr>
          <w:rFonts w:ascii="Arial" w:hAnsi="Arial" w:cs="Arial"/>
          <w:lang w:val="pt-BR"/>
        </w:rPr>
        <w:t>esta</w:t>
      </w:r>
      <w:proofErr w:type="spellEnd"/>
      <w:r>
        <w:rPr>
          <w:rFonts w:ascii="Arial" w:hAnsi="Arial" w:cs="Arial"/>
          <w:lang w:val="pt-BR"/>
        </w:rPr>
        <w:t xml:space="preserve"> mais presente nos jogos </w:t>
      </w:r>
      <w:r w:rsidR="009379EF">
        <w:rPr>
          <w:rFonts w:ascii="Arial" w:hAnsi="Arial" w:cs="Arial"/>
          <w:lang w:val="pt-BR"/>
        </w:rPr>
        <w:t>______________________________________________________________________</w:t>
      </w:r>
    </w:p>
    <w:p w14:paraId="342645B6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4EC888FD" w14:textId="7A5865F7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2.4 </w:t>
      </w:r>
      <w:r w:rsidRPr="009379EF">
        <w:rPr>
          <w:rFonts w:ascii="Arial" w:hAnsi="Arial" w:cs="Arial"/>
          <w:lang w:val="pt-BR"/>
        </w:rPr>
        <w:t>O sistema precisa ser acessado offline ou exige conexão constante com a internet?</w:t>
      </w:r>
    </w:p>
    <w:p w14:paraId="541CD092" w14:textId="2EB33CE5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</w:t>
      </w:r>
      <w:r w:rsidR="00C605FE">
        <w:rPr>
          <w:rFonts w:ascii="Arial" w:hAnsi="Arial" w:cs="Arial"/>
          <w:lang w:val="pt-BR"/>
        </w:rPr>
        <w:t>precisa ter conexao com internet</w:t>
      </w:r>
      <w:r>
        <w:rPr>
          <w:rFonts w:ascii="Arial" w:hAnsi="Arial" w:cs="Arial"/>
          <w:lang w:val="pt-BR"/>
        </w:rPr>
        <w:t>____________________________________________________________________</w:t>
      </w:r>
    </w:p>
    <w:p w14:paraId="3EFD7B55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7E3C248D" w14:textId="1B078694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2.5 </w:t>
      </w:r>
      <w:r w:rsidRPr="009379EF">
        <w:rPr>
          <w:rFonts w:ascii="Arial" w:hAnsi="Arial" w:cs="Arial"/>
          <w:lang w:val="pt-BR"/>
        </w:rPr>
        <w:t>Há necessidade de integração com outros sistemas ou APIs?</w:t>
      </w:r>
    </w:p>
    <w:p w14:paraId="0873167F" w14:textId="1283924A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</w:t>
      </w:r>
      <w:r w:rsidR="00C605FE">
        <w:rPr>
          <w:rFonts w:ascii="Arial" w:hAnsi="Arial" w:cs="Arial"/>
          <w:lang w:val="pt-BR"/>
        </w:rPr>
        <w:t xml:space="preserve">sim </w:t>
      </w:r>
      <w:proofErr w:type="spellStart"/>
      <w:r w:rsidR="00C605FE">
        <w:rPr>
          <w:rFonts w:ascii="Arial" w:hAnsi="Arial" w:cs="Arial"/>
          <w:lang w:val="pt-BR"/>
        </w:rPr>
        <w:t>apis</w:t>
      </w:r>
      <w:proofErr w:type="spellEnd"/>
      <w:r w:rsidR="00C605FE">
        <w:rPr>
          <w:rFonts w:ascii="Arial" w:hAnsi="Arial" w:cs="Arial"/>
          <w:lang w:val="pt-BR"/>
        </w:rPr>
        <w:t xml:space="preserve"> dos jogos nas maiorias dos casos </w:t>
      </w:r>
      <w:r>
        <w:rPr>
          <w:rFonts w:ascii="Arial" w:hAnsi="Arial" w:cs="Arial"/>
          <w:lang w:val="pt-BR"/>
        </w:rPr>
        <w:t>__________________________________________________________________</w:t>
      </w:r>
    </w:p>
    <w:p w14:paraId="163C1434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645342D6" w14:textId="0FB788DA" w:rsidR="00E44A5B" w:rsidRPr="009379EF" w:rsidRDefault="00C637C0" w:rsidP="009379EF">
      <w:pPr>
        <w:pStyle w:val="Ttulo2"/>
        <w:spacing w:line="360" w:lineRule="auto"/>
        <w:rPr>
          <w:rFonts w:ascii="Arial" w:hAnsi="Arial" w:cs="Arial"/>
          <w:lang w:val="pt-BR"/>
        </w:rPr>
      </w:pPr>
      <w:r w:rsidRPr="009379EF">
        <w:rPr>
          <w:rFonts w:ascii="Arial" w:hAnsi="Arial" w:cs="Arial"/>
          <w:lang w:val="pt-BR"/>
        </w:rPr>
        <w:t>3. Público-Alvo e Experiência do Usuário (UX/UI)</w:t>
      </w:r>
    </w:p>
    <w:p w14:paraId="6937F145" w14:textId="00FFD8D1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3.1</w:t>
      </w:r>
      <w:r w:rsidRPr="009379EF">
        <w:rPr>
          <w:rFonts w:ascii="Arial" w:hAnsi="Arial" w:cs="Arial"/>
          <w:lang w:val="pt-BR"/>
        </w:rPr>
        <w:t xml:space="preserve"> Quem serão os principais usuários do sistema?</w:t>
      </w:r>
    </w:p>
    <w:p w14:paraId="224BFF49" w14:textId="1AEE427E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</w:t>
      </w:r>
      <w:r w:rsidR="00DF7CBC" w:rsidRPr="00DF7CBC">
        <w:rPr>
          <w:rFonts w:ascii="Arial" w:hAnsi="Arial" w:cs="Arial"/>
          <w:lang w:val="pt-BR"/>
        </w:rPr>
        <w:t xml:space="preserve"> </w:t>
      </w:r>
      <w:proofErr w:type="spellStart"/>
      <w:r w:rsidR="00DF7CBC">
        <w:rPr>
          <w:rFonts w:ascii="Arial" w:hAnsi="Arial" w:cs="Arial"/>
          <w:lang w:val="pt-BR"/>
        </w:rPr>
        <w:t>usuarios</w:t>
      </w:r>
      <w:proofErr w:type="spellEnd"/>
      <w:r w:rsidR="00DF7CBC">
        <w:rPr>
          <w:rFonts w:ascii="Arial" w:hAnsi="Arial" w:cs="Arial"/>
          <w:lang w:val="pt-BR"/>
        </w:rPr>
        <w:t xml:space="preserve"> comuns </w:t>
      </w:r>
      <w:proofErr w:type="spellStart"/>
      <w:r w:rsidR="00DF7CBC">
        <w:rPr>
          <w:rFonts w:ascii="Arial" w:hAnsi="Arial" w:cs="Arial"/>
          <w:lang w:val="pt-BR"/>
        </w:rPr>
        <w:t>atras</w:t>
      </w:r>
      <w:proofErr w:type="spellEnd"/>
      <w:r w:rsidR="00DF7CBC">
        <w:rPr>
          <w:rFonts w:ascii="Arial" w:hAnsi="Arial" w:cs="Arial"/>
          <w:lang w:val="pt-BR"/>
        </w:rPr>
        <w:t xml:space="preserve"> de </w:t>
      </w:r>
      <w:proofErr w:type="spellStart"/>
      <w:r w:rsidR="00DF7CBC">
        <w:rPr>
          <w:rFonts w:ascii="Arial" w:hAnsi="Arial" w:cs="Arial"/>
          <w:lang w:val="pt-BR"/>
        </w:rPr>
        <w:t>entreterimento</w:t>
      </w:r>
      <w:proofErr w:type="spellEnd"/>
      <w:r w:rsidR="00DF7CBC">
        <w:rPr>
          <w:rFonts w:ascii="Arial" w:hAnsi="Arial" w:cs="Arial"/>
          <w:lang w:val="pt-BR"/>
        </w:rPr>
        <w:t xml:space="preserve"> e desafios </w:t>
      </w:r>
      <w:r>
        <w:rPr>
          <w:rFonts w:ascii="Arial" w:hAnsi="Arial" w:cs="Arial"/>
          <w:lang w:val="pt-BR"/>
        </w:rPr>
        <w:t>____________________________________________________________________</w:t>
      </w:r>
    </w:p>
    <w:p w14:paraId="2B05F8A7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222FC2A1" w14:textId="141CE079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3.2 </w:t>
      </w:r>
      <w:r w:rsidRPr="009379EF">
        <w:rPr>
          <w:rFonts w:ascii="Arial" w:hAnsi="Arial" w:cs="Arial"/>
          <w:lang w:val="pt-BR"/>
        </w:rPr>
        <w:t>Quais são os dispositivos e plataformas que o sistema deve suportar? (Web, Mobile, Desktop)</w:t>
      </w:r>
    </w:p>
    <w:p w14:paraId="0DBBD324" w14:textId="1DE3408F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</w:t>
      </w:r>
      <w:r w:rsidR="00C605FE">
        <w:rPr>
          <w:rFonts w:ascii="Arial" w:hAnsi="Arial" w:cs="Arial"/>
          <w:lang w:val="pt-BR"/>
        </w:rPr>
        <w:t xml:space="preserve">todos os tipos de telas </w:t>
      </w:r>
      <w:r>
        <w:rPr>
          <w:rFonts w:ascii="Arial" w:hAnsi="Arial" w:cs="Arial"/>
          <w:lang w:val="pt-BR"/>
        </w:rPr>
        <w:t>_________________________________________</w:t>
      </w:r>
    </w:p>
    <w:p w14:paraId="61AC8948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1D4A56CF" w14:textId="6FCB2875" w:rsidR="00E44A5B" w:rsidRPr="00391FB8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3.3 </w:t>
      </w:r>
      <w:r w:rsidR="00391FB8" w:rsidRPr="00391FB8">
        <w:rPr>
          <w:rFonts w:ascii="Arial" w:hAnsi="Arial" w:cs="Arial"/>
          <w:lang w:val="pt-BR"/>
        </w:rPr>
        <w:t xml:space="preserve">O cliente tem um design ou identidade visual já definida? Se não, quais sensações você deseja transmitir ao </w:t>
      </w:r>
      <w:r w:rsidR="00391FB8">
        <w:rPr>
          <w:rFonts w:ascii="Arial" w:hAnsi="Arial" w:cs="Arial"/>
          <w:lang w:val="pt-BR"/>
        </w:rPr>
        <w:t>usuário</w:t>
      </w:r>
      <w:r w:rsidR="00391FB8" w:rsidRPr="00391FB8">
        <w:rPr>
          <w:rFonts w:ascii="Arial" w:hAnsi="Arial" w:cs="Arial"/>
          <w:lang w:val="pt-BR"/>
        </w:rPr>
        <w:t xml:space="preserve"> quando ele entrar no sistema? Escreva as 3 principais sensações. (</w:t>
      </w:r>
      <w:proofErr w:type="spellStart"/>
      <w:r w:rsidR="00391FB8" w:rsidRPr="00391FB8">
        <w:rPr>
          <w:rFonts w:ascii="Arial" w:hAnsi="Arial" w:cs="Arial"/>
          <w:lang w:val="pt-BR"/>
        </w:rPr>
        <w:t>Ex</w:t>
      </w:r>
      <w:proofErr w:type="spellEnd"/>
      <w:r w:rsidR="00391FB8" w:rsidRPr="00391FB8">
        <w:rPr>
          <w:rFonts w:ascii="Arial" w:hAnsi="Arial" w:cs="Arial"/>
          <w:lang w:val="pt-BR"/>
        </w:rPr>
        <w:t>: Autoridade, Respeito, Alegria, Diversão, Harmonia</w:t>
      </w:r>
      <w:r w:rsidR="00391FB8">
        <w:rPr>
          <w:rFonts w:ascii="Arial" w:hAnsi="Arial" w:cs="Arial"/>
          <w:lang w:val="pt-BR"/>
        </w:rPr>
        <w:t xml:space="preserve"> etc.</w:t>
      </w:r>
      <w:r w:rsidR="00391FB8" w:rsidRPr="00391FB8">
        <w:rPr>
          <w:rFonts w:ascii="Arial" w:hAnsi="Arial" w:cs="Arial"/>
          <w:lang w:val="pt-BR"/>
        </w:rPr>
        <w:t>).</w:t>
      </w:r>
    </w:p>
    <w:p w14:paraId="1B7527B8" w14:textId="6781E7E3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___</w:t>
      </w:r>
      <w:proofErr w:type="spellStart"/>
      <w:r w:rsidR="00C605FE">
        <w:rPr>
          <w:rFonts w:ascii="Arial" w:hAnsi="Arial" w:cs="Arial"/>
          <w:lang w:val="pt-BR"/>
        </w:rPr>
        <w:t>ja</w:t>
      </w:r>
      <w:proofErr w:type="spellEnd"/>
      <w:r w:rsidR="00C605FE">
        <w:rPr>
          <w:rFonts w:ascii="Arial" w:hAnsi="Arial" w:cs="Arial"/>
          <w:lang w:val="pt-BR"/>
        </w:rPr>
        <w:t xml:space="preserve"> temos nossa base definida como a plataforma fortune </w:t>
      </w:r>
      <w:proofErr w:type="spellStart"/>
      <w:r w:rsidR="00C605FE">
        <w:rPr>
          <w:rFonts w:ascii="Arial" w:hAnsi="Arial" w:cs="Arial"/>
          <w:lang w:val="pt-BR"/>
        </w:rPr>
        <w:t>tag</w:t>
      </w:r>
      <w:proofErr w:type="spellEnd"/>
      <w:r w:rsidR="00C605FE">
        <w:rPr>
          <w:rFonts w:ascii="Arial" w:hAnsi="Arial" w:cs="Arial"/>
          <w:lang w:val="pt-BR"/>
        </w:rPr>
        <w:t xml:space="preserve"> mais </w:t>
      </w:r>
      <w:proofErr w:type="spellStart"/>
      <w:r w:rsidR="00C605FE">
        <w:rPr>
          <w:rFonts w:ascii="Arial" w:hAnsi="Arial" w:cs="Arial"/>
          <w:lang w:val="pt-BR"/>
        </w:rPr>
        <w:t>anciedade</w:t>
      </w:r>
      <w:proofErr w:type="spellEnd"/>
      <w:r w:rsidR="00C605FE">
        <w:rPr>
          <w:rFonts w:ascii="Arial" w:hAnsi="Arial" w:cs="Arial"/>
          <w:lang w:val="pt-BR"/>
        </w:rPr>
        <w:t xml:space="preserve"> e menos foco </w:t>
      </w:r>
      <w:r>
        <w:rPr>
          <w:rFonts w:ascii="Arial" w:hAnsi="Arial" w:cs="Arial"/>
          <w:lang w:val="pt-BR"/>
        </w:rPr>
        <w:t>___________________________________________________________________</w:t>
      </w:r>
    </w:p>
    <w:p w14:paraId="535B84E2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47F0FF24" w14:textId="0B496AAD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3.4</w:t>
      </w:r>
      <w:r w:rsidRPr="009379EF">
        <w:rPr>
          <w:rFonts w:ascii="Arial" w:hAnsi="Arial" w:cs="Arial"/>
          <w:lang w:val="pt-BR"/>
        </w:rPr>
        <w:t xml:space="preserve"> Existem necessidades específicas de acessibilidade?</w:t>
      </w:r>
    </w:p>
    <w:p w14:paraId="1DCBF606" w14:textId="2F91AC08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</w:t>
      </w:r>
      <w:r w:rsidR="00DD2F78">
        <w:rPr>
          <w:rFonts w:ascii="Arial" w:hAnsi="Arial" w:cs="Arial"/>
          <w:lang w:val="pt-BR"/>
        </w:rPr>
        <w:t>nao</w:t>
      </w:r>
      <w:r>
        <w:rPr>
          <w:rFonts w:ascii="Arial" w:hAnsi="Arial" w:cs="Arial"/>
          <w:lang w:val="pt-BR"/>
        </w:rPr>
        <w:t>________________________________________________________________</w:t>
      </w:r>
    </w:p>
    <w:p w14:paraId="4CCF2511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0378EDE9" w14:textId="6FDA708A" w:rsidR="00E44A5B" w:rsidRPr="009379EF" w:rsidRDefault="00C637C0" w:rsidP="009379EF">
      <w:pPr>
        <w:pStyle w:val="Ttulo2"/>
        <w:spacing w:line="360" w:lineRule="auto"/>
        <w:rPr>
          <w:rFonts w:ascii="Arial" w:hAnsi="Arial" w:cs="Arial"/>
          <w:lang w:val="pt-BR"/>
        </w:rPr>
      </w:pPr>
      <w:r w:rsidRPr="009379EF">
        <w:rPr>
          <w:rFonts w:ascii="Arial" w:hAnsi="Arial" w:cs="Arial"/>
          <w:lang w:val="pt-BR"/>
        </w:rPr>
        <w:t>4. Requisitos Técnicos e Tecnológicos</w:t>
      </w:r>
    </w:p>
    <w:p w14:paraId="514BB15A" w14:textId="20CFF2FD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4.1 </w:t>
      </w:r>
      <w:r w:rsidRPr="009379EF">
        <w:rPr>
          <w:rFonts w:ascii="Arial" w:hAnsi="Arial" w:cs="Arial"/>
          <w:lang w:val="pt-BR"/>
        </w:rPr>
        <w:t>Há alguma exigência quanto à linguagem de programação ou framework?</w:t>
      </w:r>
    </w:p>
    <w:p w14:paraId="4885FA1D" w14:textId="2CF32730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</w:t>
      </w:r>
      <w:r w:rsidR="00DD2F78">
        <w:rPr>
          <w:rFonts w:ascii="Arial" w:hAnsi="Arial" w:cs="Arial"/>
          <w:lang w:val="pt-BR"/>
        </w:rPr>
        <w:t>nao</w:t>
      </w:r>
      <w:r>
        <w:rPr>
          <w:rFonts w:ascii="Arial" w:hAnsi="Arial" w:cs="Arial"/>
          <w:lang w:val="pt-BR"/>
        </w:rPr>
        <w:t>_____________________________________________________________</w:t>
      </w:r>
    </w:p>
    <w:p w14:paraId="30052548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5FDF9BE4" w14:textId="293CA2A7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4.2 </w:t>
      </w:r>
      <w:r w:rsidRPr="009379EF">
        <w:rPr>
          <w:rFonts w:ascii="Arial" w:hAnsi="Arial" w:cs="Arial"/>
          <w:lang w:val="pt-BR"/>
        </w:rPr>
        <w:t>Qual será a frequência de atualização e manutenção do sistema?</w:t>
      </w:r>
    </w:p>
    <w:p w14:paraId="256746A8" w14:textId="38C8606C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</w:t>
      </w:r>
      <w:r w:rsidR="00DD2F78">
        <w:rPr>
          <w:rFonts w:ascii="Arial" w:hAnsi="Arial" w:cs="Arial"/>
          <w:lang w:val="pt-BR"/>
        </w:rPr>
        <w:t xml:space="preserve">nesse caso serei eu mesmo que farei a manutenção então de 24 em 24 horas </w:t>
      </w:r>
      <w:proofErr w:type="spellStart"/>
      <w:r w:rsidR="00DD2F78">
        <w:rPr>
          <w:rFonts w:ascii="Arial" w:hAnsi="Arial" w:cs="Arial"/>
          <w:lang w:val="pt-BR"/>
        </w:rPr>
        <w:t>tera</w:t>
      </w:r>
      <w:proofErr w:type="spellEnd"/>
      <w:r w:rsidR="00DD2F78">
        <w:rPr>
          <w:rFonts w:ascii="Arial" w:hAnsi="Arial" w:cs="Arial"/>
          <w:lang w:val="pt-BR"/>
        </w:rPr>
        <w:t xml:space="preserve"> </w:t>
      </w:r>
      <w:proofErr w:type="spellStart"/>
      <w:r w:rsidR="00DD2F78">
        <w:rPr>
          <w:rFonts w:ascii="Arial" w:hAnsi="Arial" w:cs="Arial"/>
          <w:lang w:val="pt-BR"/>
        </w:rPr>
        <w:t>verificacao</w:t>
      </w:r>
      <w:proofErr w:type="spellEnd"/>
      <w:r w:rsidR="00DD2F78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____________________________________________________________________</w:t>
      </w:r>
    </w:p>
    <w:p w14:paraId="21E477A4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206C5DA3" w14:textId="5567BDD8" w:rsidR="00E44A5B" w:rsidRPr="009379EF" w:rsidRDefault="00C637C0" w:rsidP="009379EF">
      <w:pPr>
        <w:pStyle w:val="Ttulo2"/>
        <w:spacing w:line="360" w:lineRule="auto"/>
        <w:rPr>
          <w:rFonts w:ascii="Arial" w:hAnsi="Arial" w:cs="Arial"/>
          <w:lang w:val="pt-BR"/>
        </w:rPr>
      </w:pPr>
      <w:r w:rsidRPr="009379EF">
        <w:rPr>
          <w:rFonts w:ascii="Arial" w:hAnsi="Arial" w:cs="Arial"/>
          <w:lang w:val="pt-BR"/>
        </w:rPr>
        <w:t>5. Orçamento e Recursos</w:t>
      </w:r>
    </w:p>
    <w:p w14:paraId="7850E797" w14:textId="01B56383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5.1 </w:t>
      </w:r>
      <w:r w:rsidRPr="009379EF">
        <w:rPr>
          <w:rFonts w:ascii="Arial" w:hAnsi="Arial" w:cs="Arial"/>
          <w:lang w:val="pt-BR"/>
        </w:rPr>
        <w:t>Qual é o orçamento disponível para o projeto?</w:t>
      </w:r>
    </w:p>
    <w:p w14:paraId="784828D9" w14:textId="57557D9B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</w:t>
      </w:r>
      <w:r w:rsidR="00DD2F78">
        <w:rPr>
          <w:rFonts w:ascii="Arial" w:hAnsi="Arial" w:cs="Arial"/>
          <w:lang w:val="pt-BR"/>
        </w:rPr>
        <w:t>1</w:t>
      </w:r>
      <w:r w:rsidR="00DF7CBC">
        <w:rPr>
          <w:rFonts w:ascii="Arial" w:hAnsi="Arial" w:cs="Arial"/>
          <w:lang w:val="pt-BR"/>
        </w:rPr>
        <w:t>5</w:t>
      </w:r>
      <w:r w:rsidR="00DD2F78">
        <w:rPr>
          <w:rFonts w:ascii="Arial" w:hAnsi="Arial" w:cs="Arial"/>
          <w:lang w:val="pt-BR"/>
        </w:rPr>
        <w:t xml:space="preserve">.000 mil reais </w:t>
      </w:r>
      <w:r>
        <w:rPr>
          <w:rFonts w:ascii="Arial" w:hAnsi="Arial" w:cs="Arial"/>
          <w:lang w:val="pt-BR"/>
        </w:rPr>
        <w:t>__________________________________________________________________</w:t>
      </w:r>
    </w:p>
    <w:p w14:paraId="3EE649CC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p w14:paraId="52D18098" w14:textId="6EDD5CD6" w:rsidR="00E44A5B" w:rsidRP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5.2 </w:t>
      </w:r>
      <w:r w:rsidRPr="009379EF">
        <w:rPr>
          <w:rFonts w:ascii="Arial" w:hAnsi="Arial" w:cs="Arial"/>
          <w:lang w:val="pt-BR"/>
        </w:rPr>
        <w:t>O cliente possui equipe técnica interna ou dependerá 100% do fornecedor?</w:t>
      </w:r>
    </w:p>
    <w:p w14:paraId="14CBAEF9" w14:textId="68AFA106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</w:t>
      </w:r>
      <w:r w:rsidR="00DD2F78">
        <w:rPr>
          <w:rFonts w:ascii="Arial" w:hAnsi="Arial" w:cs="Arial"/>
          <w:lang w:val="pt-BR"/>
        </w:rPr>
        <w:t xml:space="preserve">eu mesmo farei a </w:t>
      </w:r>
      <w:proofErr w:type="spellStart"/>
      <w:r w:rsidR="00DD2F78">
        <w:rPr>
          <w:rFonts w:ascii="Arial" w:hAnsi="Arial" w:cs="Arial"/>
          <w:lang w:val="pt-BR"/>
        </w:rPr>
        <w:t>manutencao</w:t>
      </w:r>
      <w:proofErr w:type="spellEnd"/>
      <w:r>
        <w:rPr>
          <w:rFonts w:ascii="Arial" w:hAnsi="Arial" w:cs="Arial"/>
          <w:lang w:val="pt-BR"/>
        </w:rPr>
        <w:t>____________________________________________________</w:t>
      </w:r>
    </w:p>
    <w:p w14:paraId="31062BAF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_________________________________</w:t>
      </w:r>
      <w:bookmarkStart w:id="0" w:name="_GoBack"/>
      <w:bookmarkEnd w:id="0"/>
      <w:r>
        <w:rPr>
          <w:rFonts w:ascii="Arial" w:hAnsi="Arial" w:cs="Arial"/>
          <w:lang w:val="pt-BR"/>
        </w:rPr>
        <w:t>_____________________________________</w:t>
      </w:r>
    </w:p>
    <w:p w14:paraId="4A3F210F" w14:textId="383017AD" w:rsidR="00E44A5B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5.3 </w:t>
      </w:r>
      <w:r w:rsidRPr="009379EF">
        <w:rPr>
          <w:rFonts w:ascii="Arial" w:hAnsi="Arial" w:cs="Arial"/>
          <w:lang w:val="pt-BR"/>
        </w:rPr>
        <w:t>Existem restrições financeiras ou de tempo que podem impactar o escopo?</w:t>
      </w:r>
    </w:p>
    <w:p w14:paraId="6C67AEE0" w14:textId="179469C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</w:t>
      </w:r>
      <w:r w:rsidR="001320E4">
        <w:rPr>
          <w:rFonts w:ascii="Arial" w:hAnsi="Arial" w:cs="Arial"/>
          <w:lang w:val="pt-BR"/>
        </w:rPr>
        <w:t xml:space="preserve">acredito que não, o meu </w:t>
      </w:r>
      <w:proofErr w:type="spellStart"/>
      <w:r w:rsidR="001320E4">
        <w:rPr>
          <w:rFonts w:ascii="Arial" w:hAnsi="Arial" w:cs="Arial"/>
          <w:lang w:val="pt-BR"/>
        </w:rPr>
        <w:t>orcamento</w:t>
      </w:r>
      <w:proofErr w:type="spellEnd"/>
      <w:r w:rsidR="001320E4">
        <w:rPr>
          <w:rFonts w:ascii="Arial" w:hAnsi="Arial" w:cs="Arial"/>
          <w:lang w:val="pt-BR"/>
        </w:rPr>
        <w:t xml:space="preserve"> </w:t>
      </w:r>
      <w:proofErr w:type="spellStart"/>
      <w:r w:rsidR="001320E4">
        <w:rPr>
          <w:rFonts w:ascii="Arial" w:hAnsi="Arial" w:cs="Arial"/>
          <w:lang w:val="pt-BR"/>
        </w:rPr>
        <w:t>esta</w:t>
      </w:r>
      <w:proofErr w:type="spellEnd"/>
      <w:r w:rsidR="001320E4">
        <w:rPr>
          <w:rFonts w:ascii="Arial" w:hAnsi="Arial" w:cs="Arial"/>
          <w:lang w:val="pt-BR"/>
        </w:rPr>
        <w:t xml:space="preserve"> dentro do meu calculo e confio na palavra do </w:t>
      </w:r>
      <w:proofErr w:type="spellStart"/>
      <w:r w:rsidR="001320E4">
        <w:rPr>
          <w:rFonts w:ascii="Arial" w:hAnsi="Arial" w:cs="Arial"/>
          <w:lang w:val="pt-BR"/>
        </w:rPr>
        <w:t>dev</w:t>
      </w:r>
      <w:proofErr w:type="spellEnd"/>
      <w:r w:rsidR="001320E4">
        <w:rPr>
          <w:rFonts w:ascii="Arial" w:hAnsi="Arial" w:cs="Arial"/>
          <w:lang w:val="pt-BR"/>
        </w:rPr>
        <w:t xml:space="preserve">  que em 3 meses e o </w:t>
      </w:r>
      <w:proofErr w:type="spellStart"/>
      <w:r w:rsidR="001320E4">
        <w:rPr>
          <w:rFonts w:ascii="Arial" w:hAnsi="Arial" w:cs="Arial"/>
          <w:lang w:val="pt-BR"/>
        </w:rPr>
        <w:t>espaco</w:t>
      </w:r>
      <w:proofErr w:type="spellEnd"/>
      <w:r w:rsidR="001320E4">
        <w:rPr>
          <w:rFonts w:ascii="Arial" w:hAnsi="Arial" w:cs="Arial"/>
          <w:lang w:val="pt-BR"/>
        </w:rPr>
        <w:t xml:space="preserve"> de tempo muito tranquilo para ele acabar o projeto </w:t>
      </w:r>
      <w:r>
        <w:rPr>
          <w:rFonts w:ascii="Arial" w:hAnsi="Arial" w:cs="Arial"/>
          <w:lang w:val="pt-BR"/>
        </w:rPr>
        <w:t>____________________________________________________________________</w:t>
      </w:r>
    </w:p>
    <w:p w14:paraId="0173BD5B" w14:textId="77777777" w:rsidR="009379EF" w:rsidRDefault="009379EF" w:rsidP="009379EF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______________________________________________________________________</w:t>
      </w:r>
    </w:p>
    <w:sectPr w:rsidR="009379E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450A9" w14:textId="77777777" w:rsidR="00924D26" w:rsidRDefault="00924D26" w:rsidP="009379EF">
      <w:pPr>
        <w:spacing w:after="0" w:line="240" w:lineRule="auto"/>
      </w:pPr>
      <w:r>
        <w:separator/>
      </w:r>
    </w:p>
  </w:endnote>
  <w:endnote w:type="continuationSeparator" w:id="0">
    <w:p w14:paraId="0035DC6D" w14:textId="77777777" w:rsidR="00924D26" w:rsidRDefault="00924D26" w:rsidP="0093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AAC82" w14:textId="77777777" w:rsidR="00924D26" w:rsidRDefault="00924D26" w:rsidP="009379EF">
      <w:pPr>
        <w:spacing w:after="0" w:line="240" w:lineRule="auto"/>
      </w:pPr>
      <w:r>
        <w:separator/>
      </w:r>
    </w:p>
  </w:footnote>
  <w:footnote w:type="continuationSeparator" w:id="0">
    <w:p w14:paraId="4CE5DE32" w14:textId="77777777" w:rsidR="00924D26" w:rsidRDefault="00924D26" w:rsidP="00937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664CF" w14:textId="2A5BAB45" w:rsidR="009379EF" w:rsidRPr="00605F9C" w:rsidRDefault="00605F9C" w:rsidP="006561CF">
    <w:pPr>
      <w:pStyle w:val="Cabealho"/>
      <w:rPr>
        <w:rFonts w:ascii="Arial" w:hAnsi="Arial" w:cs="Arial"/>
        <w:lang w:val="pt-BR"/>
      </w:rPr>
    </w:pPr>
    <w:r w:rsidRPr="00605F9C">
      <w:rPr>
        <w:rFonts w:ascii="Arial" w:hAnsi="Arial" w:cs="Arial"/>
        <w:noProof/>
      </w:rPr>
      <w:t>&lt;LOGO DA EMPRESA&gt;</w:t>
    </w:r>
    <w:r w:rsidR="006561CF" w:rsidRPr="00605F9C">
      <w:rPr>
        <w:rFonts w:ascii="Arial" w:hAnsi="Arial" w:cs="Arial"/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0B204C"/>
    <w:multiLevelType w:val="hybridMultilevel"/>
    <w:tmpl w:val="BEB4783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20E4"/>
    <w:rsid w:val="0015074B"/>
    <w:rsid w:val="00287E8B"/>
    <w:rsid w:val="0029639D"/>
    <w:rsid w:val="00326F90"/>
    <w:rsid w:val="00391FB8"/>
    <w:rsid w:val="003A7C68"/>
    <w:rsid w:val="00472735"/>
    <w:rsid w:val="00605F9C"/>
    <w:rsid w:val="006561CF"/>
    <w:rsid w:val="008762BB"/>
    <w:rsid w:val="008B5EAD"/>
    <w:rsid w:val="00924D26"/>
    <w:rsid w:val="009379EF"/>
    <w:rsid w:val="009E557F"/>
    <w:rsid w:val="00A54BBD"/>
    <w:rsid w:val="00AA1D8D"/>
    <w:rsid w:val="00B47730"/>
    <w:rsid w:val="00BD1A33"/>
    <w:rsid w:val="00C605FE"/>
    <w:rsid w:val="00C637C0"/>
    <w:rsid w:val="00CB0664"/>
    <w:rsid w:val="00DA7B98"/>
    <w:rsid w:val="00DD2F78"/>
    <w:rsid w:val="00DF7CBC"/>
    <w:rsid w:val="00E44A5B"/>
    <w:rsid w:val="00FC693F"/>
    <w:rsid w:val="00FD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8E34D1"/>
  <w14:defaultImageDpi w14:val="300"/>
  <w15:docId w15:val="{EF35C894-1020-4808-8FD4-2DEA68E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656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61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561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561C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365374-91B1-48FD-B7DD-B07295A4E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802</Words>
  <Characters>4334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FIC</cp:lastModifiedBy>
  <cp:revision>4</cp:revision>
  <dcterms:created xsi:type="dcterms:W3CDTF">2025-08-01T00:53:00Z</dcterms:created>
  <dcterms:modified xsi:type="dcterms:W3CDTF">2025-08-02T00:54:00Z</dcterms:modified>
  <cp:category/>
</cp:coreProperties>
</file>